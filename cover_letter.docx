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position of Sr. Machine Learning Engineer in the Core Engineering &amp; Monetization Engineering team at Pinterest. With my background in data science and engineering, I believe that I have the skills and experience necessary to contribute to the personalized experiences that Pinterest provides to its users.</w:t>
        <w:br/>
        <w:br/>
        <w:t>In my current role as a Consultant at Slalom Consulting, I have had the opportunity to work on generative AI projects for major clients. For example, I scoped and built a generative AI proof-of-concept using modified Langchain and Llama-index code, OpenAI models, and the Azure platform. This project allowed users to query a corpus of hundreds of source documents and receive insights from various economic reports. This experience aligns with Pinterest's goal of building cutting-edge technology using the latest advances in deep learning and machine learning to personalize the platform.</w:t>
        <w:br/>
        <w:br/>
        <w:t>Additionally, I have hands-on experience with building data processing pipelines and large-scale machine learning systems. In my previous role as an Associate Consultant at Slalom Consulting, I wrote, tested, and productionalized 11 machine learning models using Azure for a Fortune 50 company. These models helped business account leads identify churn risk levels of current clients and projected returns of over $200 million over three years. I also developed batch data pipelines and statistical models in Python for a Fortune 50 technology company, resulting in decreased response times to incidents and missed anomalies. These experiences demonstrate my ability to work in a high-impact environment with quick experimentation and product launches, which is essential for success in the role at Pinterest.</w:t>
        <w:br/>
        <w:br/>
        <w:t>Furthermore, I have a Master of Science degree in Business Analytics and certifications in AWS and Databricks. My technical skills include Python, Pandas, NumPy, SQL, Azure, AWS, GCP, Docker, Git, and Langchain. I am constantly keeping up with industry trends in recommendation systems and have a passion for applied machine learning and the Pinterest product.</w:t>
        <w:br/>
        <w:br/>
        <w:t>I am excited about the opportunity to contribute to the growth and success of Pinterest. I believe that my skills and experiences make me a strong candidate for the Sr. Machine Learning Engineer position. Thank you for considering my application. I look forward to the possibility of discussing my qualifications further.</w:t>
        <w:br/>
        <w:br/>
        <w:t>Sincerely,</w:t>
        <w:br/>
        <w:t>[YOUR NAME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