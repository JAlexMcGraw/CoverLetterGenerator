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  <w:br/>
        <w:br/>
        <w:t>I am writing to express my interest in the Sr. Machine Learning Engineer position in the Core Engineering &amp; Monetization Engineering team at Pinterest. As a highly skilled data scientist and engineer with experience in building personalized experiences and recommendation systems, I believe that my background aligns perfectly with the requirements of this role.</w:t>
        <w:br/>
        <w:br/>
        <w:t>Throughout my career at Slalom Consulting, I have had the opportunity to work on various machine learning projects that have allowed me to develop a deep understanding of user modeling, personalization, and recommender systems. In my most recent role as a Consultant, I scoped and built a generative AI project for a major pharmaceuticals company, which involved developing presentation support material for the C-suite and analyzing economic reports to provide insights to users. These experiences have given me a strong foundation in applying machine learning methods and leveraging data to optimize user experiences.</w:t>
        <w:br/>
        <w:br/>
        <w:t>In addition, my experience in building data processing pipelines and large-scale machine learning systems will be valuable in contributing to the development of cutting-edge technology at Pinterest. As an Associate Consultant, I wrote, tested, and productionalized 11 machine learning models for a Fortune 50 company, resulting in projected returns of over $200 million. I also developed batch data pipelines and statistical models for a Fortune 50 technology company, leading to a decrease in response times to incidents and missed anomalies. These experiences have honed my skills in working with big data technologies and leveraging data-driven methods to drive business impact.</w:t>
        <w:br/>
        <w:br/>
        <w:t>Furthermore, my technical skills in Python, Pandas, NumPy, Sklearn, SQL, and cloud platforms such as Azure and AWS align well with the requirements of this role. I am also certified as an AWS Certified Cloud Practitioner and Databricks Certified Machine Learning Associate, demonstrating my commitment to staying up-to-date with the latest industry trends and technologies.</w:t>
        <w:br/>
        <w:br/>
        <w:t>I am excited about the opportunity to contribute to Pinterest's mission of helping people find inspiration and create a life they love. The prospect of working in an environment where I can have hands-on access to vast amounts of data and contribute to large-scale recommendation systems is truly enticing. I am confident that my skills and experiences make me a strong candidate for this position.</w:t>
        <w:br/>
        <w:br/>
        <w:t>Thank you for considering my application. I look forward to the opportunity to discuss how my skills and experiences can contribute to the success of Pinterest.</w:t>
        <w:br/>
        <w:br/>
        <w:t>Sincerely,</w:t>
        <w:br/>
        <w:t>[YOUR NAME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